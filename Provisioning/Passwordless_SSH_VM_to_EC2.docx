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Passwordless SSH from VM to AWS EC2</w:t>
      </w:r>
    </w:p>
    <w:p>
      <w:r>
        <w:t>This guide helps you connect from your VM to your AWS EC2 instance without using a password or .pem file repeatedly.</w:t>
      </w:r>
    </w:p>
    <w:p>
      <w:pPr>
        <w:pStyle w:val="Heading2"/>
      </w:pPr>
      <w:r>
        <w:t>✅ Step-by-Step Instructions</w:t>
      </w:r>
    </w:p>
    <w:p>
      <w:pPr>
        <w:pStyle w:val="Heading3"/>
      </w:pPr>
      <w:r>
        <w:t>🔹 Step 1: Generate SSH Key on Your VM</w:t>
      </w:r>
    </w:p>
    <w:p>
      <w:r>
        <w:t>Run the following command on your VM:</w:t>
        <w:br/>
        <w:br/>
        <w:t>ssh-keygen -t rsa -b 2048</w:t>
        <w:br/>
        <w:br/>
        <w:t>Press Enter at each prompt to use default values. This creates a key pair at ~/.ssh/id_rsa and ~/.ssh/id_rsa.pub</w:t>
      </w:r>
    </w:p>
    <w:p>
      <w:pPr>
        <w:pStyle w:val="Heading3"/>
      </w:pPr>
      <w:r>
        <w:t>🔹 Step 2: Copy the Public Key to EC2</w:t>
      </w:r>
    </w:p>
    <w:p>
      <w:r>
        <w:t>On your VM, run:</w:t>
        <w:br/>
        <w:br/>
        <w:t>cat ~/.ssh/id_rsa.pub</w:t>
        <w:br/>
        <w:br/>
        <w:t>Copy the entire output string.</w:t>
      </w:r>
    </w:p>
    <w:p>
      <w:pPr>
        <w:pStyle w:val="Heading3"/>
      </w:pPr>
      <w:r>
        <w:t>🔹 Step 3: Login to EC2 with .pem File</w:t>
      </w:r>
    </w:p>
    <w:p>
      <w:r>
        <w:t>ssh -i my-key.pem ec2-user@&lt;EC2-Public-IP&gt;</w:t>
      </w:r>
    </w:p>
    <w:p>
      <w:pPr>
        <w:pStyle w:val="Heading3"/>
      </w:pPr>
      <w:r>
        <w:t>🔹 Step 4: Add Public Key to EC2</w:t>
      </w:r>
    </w:p>
    <w:p>
      <w:r>
        <w:t>Once inside EC2:</w:t>
        <w:br/>
        <w:br/>
        <w:t>mkdir -p ~/.ssh</w:t>
        <w:br/>
        <w:t>nano ~/.ssh/authorized_keys</w:t>
        <w:br/>
        <w:br/>
        <w:t>Paste the public key you copied.</w:t>
        <w:br/>
        <w:br/>
        <w:t>Then set the correct permissions:</w:t>
        <w:br/>
        <w:t>chmod 700 ~/.ssh</w:t>
        <w:br/>
        <w:t>chmod 600 ~/.ssh/authorized_keys</w:t>
      </w:r>
    </w:p>
    <w:p>
      <w:pPr>
        <w:pStyle w:val="Heading3"/>
      </w:pPr>
      <w:r>
        <w:t>🔹 Step 5: Test SSH Login from VM</w:t>
      </w:r>
    </w:p>
    <w:p>
      <w:r>
        <w:t>Now, from your VM:</w:t>
        <w:br/>
        <w:br/>
        <w:t>ssh ec2-user@&lt;EC2-Public-IP&gt;</w:t>
        <w:br/>
        <w:br/>
        <w:t>You should login without needing a password or .pem file.</w:t>
      </w:r>
    </w:p>
    <w:p>
      <w:r>
        <w:br/>
        <w:t>For production, ensure proper security measures like limiting IP access in your EC2's Security Group.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