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Disk Usage Monitoring Script (80% Threshold)</w:t>
      </w:r>
    </w:p>
    <w:p>
      <w:pPr>
        <w:pStyle w:val="Heading1"/>
      </w:pPr>
      <w:r>
        <w:t>Script: disk_usage_alert.sh</w:t>
      </w:r>
    </w:p>
    <w:p>
      <w:r>
        <w:t>#!/bin/bash</w:t>
        <w:br/>
        <w:br/>
        <w:t># Threshold (percentage)</w:t>
        <w:br/>
        <w:t>THRESHOLD=80</w:t>
        <w:br/>
        <w:br/>
        <w:t># Check all mounted filesystems</w:t>
        <w:br/>
        <w:t>df -hP | grep '^/dev/' | while read line; do</w:t>
        <w:br/>
        <w:t xml:space="preserve">  usage=$(echo $line | awk '{print $5}' | sed 's/%//')</w:t>
        <w:br/>
        <w:t xml:space="preserve">  mountpoint=$(echo $line | awk '{print $6}')</w:t>
        <w:br/>
        <w:t xml:space="preserve">  </w:t>
        <w:br/>
        <w:t xml:space="preserve">  if [ "$usage" -ge "$THRESHOLD" ]; then</w:t>
        <w:br/>
        <w:t xml:space="preserve">    echo "⚠️ WARNING: Disk usage on $mountpoint is at ${usage}%"</w:t>
        <w:br/>
        <w:t xml:space="preserve">    # Optional: log or send email</w:t>
        <w:br/>
        <w:t xml:space="preserve">    # echo "Disk usage warning: $mountpoint at ${usage}%" | mail -s "Disk Alert" admin@example.com</w:t>
        <w:br/>
        <w:t xml:space="preserve">  fi</w:t>
        <w:br/>
        <w:t>done</w:t>
      </w:r>
    </w:p>
    <w:p>
      <w:pPr>
        <w:pStyle w:val="Heading1"/>
      </w:pPr>
      <w:r>
        <w:t>How to Apply This Script</w:t>
      </w:r>
    </w:p>
    <w:p>
      <w:r>
        <w:t>1. Save the script:</w:t>
      </w:r>
    </w:p>
    <w:p>
      <w:r>
        <w:t>nano ~/disk_usage_alert.sh</w:t>
      </w:r>
    </w:p>
    <w:p>
      <w:r>
        <w:t>Paste the script and save it.</w:t>
      </w:r>
    </w:p>
    <w:p/>
    <w:p>
      <w:r>
        <w:t>2. Make the script executable:</w:t>
      </w:r>
    </w:p>
    <w:p>
      <w:r>
        <w:t>chmod +x ~/disk_usage_alert.sh</w:t>
      </w:r>
    </w:p>
    <w:p/>
    <w:p>
      <w:r>
        <w:t>3. Run it manually to test:</w:t>
      </w:r>
    </w:p>
    <w:p>
      <w:r>
        <w:t>./disk_usage_alert.sh</w:t>
      </w:r>
    </w:p>
    <w:p/>
    <w:p>
      <w:r>
        <w:t>4. Set up a cron job to run every hour:</w:t>
      </w:r>
    </w:p>
    <w:p>
      <w:r>
        <w:t>crontab -e</w:t>
      </w:r>
    </w:p>
    <w:p>
      <w:r>
        <w:t>Add this line:</w:t>
      </w:r>
    </w:p>
    <w:p>
      <w:r>
        <w:t>0 * * * * /home/youruser/disk_usage_alert.sh &gt;&gt; /var/log/disk_alert.log 2&gt;&amp;1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